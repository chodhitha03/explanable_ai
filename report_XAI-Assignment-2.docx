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886C19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pict>
          <v:rect id="_x0000_s1026" o:spid="_x0000_s1026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  <w:r>
        <w:rPr>
          <w:rFonts w:hint="default"/>
          <w:lang w:val="en-US"/>
        </w:rPr>
        <w:t xml:space="preserve">                                          </w:t>
      </w: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Feature Importance Analysis using SHAP</w:t>
      </w:r>
    </w:p>
    <w:p w14:paraId="60FAF589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Student Details</w:t>
      </w:r>
    </w:p>
    <w:p w14:paraId="14879072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Student Name: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lang w:val="en-US"/>
        </w:rPr>
        <w:t>M.Akhila</w:t>
      </w:r>
    </w:p>
    <w:p w14:paraId="029E0522">
      <w:pPr>
        <w:numPr>
          <w:ilvl w:val="0"/>
          <w:numId w:val="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Roll Number: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lang w:val="en-US"/>
        </w:rPr>
        <w:t>2303A52442</w:t>
      </w:r>
    </w:p>
    <w:p w14:paraId="232602F6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7" o:spid="_x0000_s1027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7A9602A2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Introduction</w:t>
      </w:r>
    </w:p>
    <w:p w14:paraId="76721FCD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Problem Statement: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In predictive modeling, understanding which features drive model predictions is crucial for trustworthy Artificial Intelligence, especially in health-related domains. This assignment applies SHAP (S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lang w:val="en-US"/>
        </w:rPr>
        <w:t>H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apley Additive exPlanations) to interpret feature importance in a clinical dataset for heart disease prediction.</w:t>
      </w:r>
    </w:p>
    <w:p w14:paraId="7612D5A5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8" o:spid="_x0000_s1028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31BF9678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Dataset Description</w:t>
      </w:r>
    </w:p>
    <w:p w14:paraId="1652FC76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Source: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UCI Machine Learning Repository (Heart Disease dataset)</w:t>
      </w:r>
    </w:p>
    <w:p w14:paraId="6663BF30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URL: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"https://archive.ics.uci.edu/ml/datasets/heart+Disease"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</w:rPr>
        <w:t>https://archive.ics.uci.edu/ml/datasets/heart+Disease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u w:val="single"/>
        </w:rPr>
        <w:fldChar w:fldCharType="end"/>
      </w:r>
    </w:p>
    <w:p w14:paraId="405E8CAA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Size: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303 rows × 14 columns</w:t>
      </w:r>
    </w:p>
    <w:p w14:paraId="4BFA78CF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Features:</w:t>
      </w:r>
    </w:p>
    <w:p w14:paraId="03FEE6AD">
      <w:pPr>
        <w:numPr>
          <w:ilvl w:val="1"/>
          <w:numId w:val="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age, sex, cp (chest pain type), trestbps (resting blood pressure), chol (serum cholesterol), fbs (fasting blood sugar), restecg (resting ECG), thalach (maximum heart rate), exang (exercise-induced angina), oldpeak (ST depression), slope, ca (major vessels colored), thal (thalassemia), num (target)</w:t>
      </w:r>
    </w:p>
    <w:p w14:paraId="1D629157">
      <w:pPr>
        <w:numPr>
          <w:ilvl w:val="0"/>
          <w:numId w:val="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Target: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24"/>
          <w:szCs w:val="24"/>
          <w:shd w:val="clear" w:color="auto" w:fill="F8F8FA"/>
        </w:rPr>
        <w:t>num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(heart disease presence, 0=no, &gt;0=yes — multiclass but often binarized)</w:t>
      </w:r>
    </w:p>
    <w:p w14:paraId="3878A905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29" o:spid="_x0000_s1029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2A2C058F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Data Collection &amp; Preprocessing</w:t>
      </w:r>
    </w:p>
    <w:p w14:paraId="33AADCCC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Data Loading: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Dataset was loaded using the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24"/>
          <w:szCs w:val="24"/>
          <w:shd w:val="clear" w:color="auto" w:fill="F8F8FA"/>
        </w:rPr>
        <w:t>ucimlrepo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library, ensuring direct reproducibility.</w:t>
      </w:r>
    </w:p>
    <w:p w14:paraId="57759318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Initial Inspection:</w:t>
      </w:r>
    </w:p>
    <w:p w14:paraId="5480FA07">
      <w:pPr>
        <w:numPr>
          <w:ilvl w:val="1"/>
          <w:numId w:val="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No critical missing values except in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24"/>
          <w:szCs w:val="24"/>
          <w:shd w:val="clear" w:color="auto" w:fill="F8F8FA"/>
        </w:rPr>
        <w:t>ca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and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24"/>
          <w:szCs w:val="24"/>
          <w:shd w:val="clear" w:color="auto" w:fill="F8F8FA"/>
        </w:rPr>
        <w:t>thal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(handled by imputation/drop if necessary).</w:t>
      </w:r>
    </w:p>
    <w:p w14:paraId="1B700591">
      <w:pPr>
        <w:numPr>
          <w:ilvl w:val="1"/>
          <w:numId w:val="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Shape: (303, 14)</w:t>
      </w:r>
    </w:p>
    <w:p w14:paraId="34D20EF9">
      <w:pPr>
        <w:numPr>
          <w:ilvl w:val="1"/>
          <w:numId w:val="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Dataset appears clean with minimal need for categorical encoding.</w:t>
      </w:r>
    </w:p>
    <w:p w14:paraId="573A74F8">
      <w:pPr>
        <w:numPr>
          <w:ilvl w:val="0"/>
          <w:numId w:val="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Transformations:</w:t>
      </w:r>
    </w:p>
    <w:p w14:paraId="471F4958">
      <w:pPr>
        <w:numPr>
          <w:ilvl w:val="1"/>
          <w:numId w:val="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Combined data into a single DataFrame for analysis.</w:t>
      </w:r>
    </w:p>
    <w:p w14:paraId="4D50AE86">
      <w:pPr>
        <w:numPr>
          <w:ilvl w:val="1"/>
          <w:numId w:val="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Checked for missing values and outliers—none significantly affecting modeling.</w:t>
      </w:r>
    </w:p>
    <w:p w14:paraId="5F4B79E4">
      <w:pPr>
        <w:numPr>
          <w:ilvl w:val="1"/>
          <w:numId w:val="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No duplicate rows detected.</w:t>
      </w:r>
    </w:p>
    <w:p w14:paraId="544F1779">
      <w:pPr>
        <w:numPr>
          <w:ilvl w:val="1"/>
          <w:numId w:val="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Standardization: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Not explicitly applied as tree-based models are robust to scaling, but can be performed if using Logistic Regression.</w:t>
      </w:r>
    </w:p>
    <w:p w14:paraId="4C00DE93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30" o:spid="_x0000_s1030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37D8A24F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Model Building</w:t>
      </w:r>
    </w:p>
    <w:p w14:paraId="0AB9D788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Train/Test Split: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80% training, 20% testing split.</w:t>
      </w:r>
    </w:p>
    <w:p w14:paraId="4EE241E7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Models Used:</w:t>
      </w:r>
    </w:p>
    <w:p w14:paraId="31E2FB88">
      <w:pPr>
        <w:numPr>
          <w:ilvl w:val="1"/>
          <w:numId w:val="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Random Forest Classifier</w:t>
      </w:r>
    </w:p>
    <w:p w14:paraId="1BA24769">
      <w:pPr>
        <w:numPr>
          <w:ilvl w:val="1"/>
          <w:numId w:val="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XGBoost Classifier</w:t>
      </w:r>
    </w:p>
    <w:p w14:paraId="679F888B">
      <w:pPr>
        <w:numPr>
          <w:ilvl w:val="1"/>
          <w:numId w:val="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Logistic Regression</w:t>
      </w:r>
    </w:p>
    <w:p w14:paraId="2028DD45">
      <w:pPr>
        <w:numPr>
          <w:ilvl w:val="0"/>
          <w:numId w:val="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Evaluation Metrics:</w:t>
      </w:r>
    </w:p>
    <w:p w14:paraId="1F756C67">
      <w:pPr>
        <w:numPr>
          <w:ilvl w:val="1"/>
          <w:numId w:val="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Classification metrics: Accuracy, Precision, Recall, F1-score, ROC AUC</w:t>
      </w:r>
    </w:p>
    <w:p w14:paraId="7D34F53F">
      <w:pPr>
        <w:numPr>
          <w:numId w:val="0"/>
        </w:numPr>
        <w:spacing w:before="105" w:after="105" w:line="360" w:lineRule="auto"/>
        <w:ind w:left="720" w:leftChars="0"/>
        <w:rPr>
          <w:rFonts w:hint="default" w:ascii="Times New Roman" w:hAnsi="Times New Roman" w:cs="Times New Roman"/>
          <w:sz w:val="24"/>
          <w:szCs w:val="24"/>
        </w:rPr>
      </w:pPr>
    </w:p>
    <w:p w14:paraId="49391BDD">
      <w:pPr>
        <w:numPr>
          <w:numId w:val="0"/>
        </w:numPr>
        <w:spacing w:before="105" w:after="105" w:line="360" w:lineRule="auto"/>
        <w:ind w:left="720"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239"/>
        <w:gridCol w:w="1240"/>
        <w:gridCol w:w="1214"/>
        <w:gridCol w:w="980"/>
        <w:gridCol w:w="1180"/>
        <w:gridCol w:w="1386"/>
      </w:tblGrid>
      <w:tr w14:paraId="6FB888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56250EA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Model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2EF3FC4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A3DCB96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Precision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57A3F69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Recall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8F996BA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F1 Score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5BDAF674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ROC AUC</w:t>
            </w:r>
          </w:p>
        </w:tc>
      </w:tr>
      <w:tr w14:paraId="1C0414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F6C7B32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Random Forest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04AB587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0.885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C515631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0.8387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D0DB829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0.9286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36948D6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0.8814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5B4DF276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0.9518</w:t>
            </w:r>
          </w:p>
        </w:tc>
      </w:tr>
      <w:tr w14:paraId="11046F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19B246A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XGBo</w:t>
            </w:r>
            <w:bookmarkStart w:id="0" w:name="_GoBack"/>
            <w:bookmarkEnd w:id="0"/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ost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E6FD216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0.852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C0840E5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0.7879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3B65E63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0.9286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70EC8D57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0.8525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E8D4974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0.9188</w:t>
            </w:r>
          </w:p>
        </w:tc>
      </w:tr>
      <w:tr w14:paraId="47D356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E2E930A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3A9366E1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0.8689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16A5FD93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0.8125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F49C76C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0.9286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EC931E6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0.8667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87972B7"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inter" w:cs="Times New Roman"/>
                <w:color w:val="000000"/>
                <w:sz w:val="24"/>
                <w:szCs w:val="24"/>
              </w:rPr>
              <w:t>0.9513</w:t>
            </w:r>
          </w:p>
        </w:tc>
      </w:tr>
    </w:tbl>
    <w:p w14:paraId="2579F9B7">
      <w:pPr>
        <w:rPr>
          <w:rFonts w:hint="default" w:ascii="Times New Roman" w:hAnsi="Times New Roman" w:cs="Times New Roman"/>
          <w:sz w:val="24"/>
          <w:szCs w:val="24"/>
        </w:rPr>
      </w:pPr>
    </w:p>
    <w:p w14:paraId="44AEE8EF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31" o:spid="_x0000_s1031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3F080060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SHAP Implementation &amp; Analysis</w:t>
      </w:r>
    </w:p>
    <w:p w14:paraId="24C3C6C2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Library Used:</w:t>
      </w:r>
    </w:p>
    <w:p w14:paraId="3ED4C032">
      <w:pPr>
        <w:numPr>
          <w:ilvl w:val="1"/>
          <w:numId w:val="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24"/>
          <w:szCs w:val="24"/>
          <w:shd w:val="clear" w:color="auto" w:fill="F8F8FA"/>
        </w:rPr>
        <w:t>shap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(v0.48.0), installed and imported.</w:t>
      </w:r>
    </w:p>
    <w:p w14:paraId="6B85950A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Explainer:</w:t>
      </w:r>
    </w:p>
    <w:p w14:paraId="30E6A1EE">
      <w:pPr>
        <w:numPr>
          <w:ilvl w:val="1"/>
          <w:numId w:val="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4"/>
          <w:rFonts w:hint="default" w:ascii="Times New Roman" w:hAnsi="Times New Roman" w:eastAsia="ibm plex mono" w:cs="Times New Roman"/>
          <w:color w:val="000000"/>
          <w:sz w:val="24"/>
          <w:szCs w:val="24"/>
          <w:shd w:val="clear" w:color="auto" w:fill="F8F8FA"/>
        </w:rPr>
        <w:t>TreeExplainer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for Random Forest and XGBoost,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24"/>
          <w:szCs w:val="24"/>
          <w:shd w:val="clear" w:color="auto" w:fill="F8F8FA"/>
        </w:rPr>
        <w:t>KernelExplainer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for Logistic Regression if needed.</w:t>
      </w:r>
    </w:p>
    <w:p w14:paraId="0BA138EB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SHAP Value Computation:</w:t>
      </w:r>
    </w:p>
    <w:p w14:paraId="6DD40DE9">
      <w:pPr>
        <w:numPr>
          <w:ilvl w:val="1"/>
          <w:numId w:val="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Computed SHAP values for the test set to obtain global and local feature importance.</w:t>
      </w:r>
    </w:p>
    <w:p w14:paraId="09C76A28">
      <w:pPr>
        <w:numPr>
          <w:ilvl w:val="0"/>
          <w:numId w:val="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Plots Generated:</w:t>
      </w:r>
    </w:p>
    <w:p w14:paraId="5D65C932">
      <w:pPr>
        <w:numPr>
          <w:ilvl w:val="1"/>
          <w:numId w:val="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Summary Plot: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Shows overall feature importance.</w:t>
      </w:r>
    </w:p>
    <w:p w14:paraId="5304246C">
      <w:pPr>
        <w:numPr>
          <w:ilvl w:val="1"/>
          <w:numId w:val="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Force Plot: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Visualizes SHAP values for a single prediction.</w:t>
      </w:r>
    </w:p>
    <w:p w14:paraId="74E188EE">
      <w:pPr>
        <w:numPr>
          <w:ilvl w:val="1"/>
          <w:numId w:val="5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Waterfall Plot: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Step-by-step feature contribution for individual prediction.</w:t>
      </w:r>
    </w:p>
    <w:p w14:paraId="171B151B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32" o:spid="_x0000_s1032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19D0E703">
      <w:pPr>
        <w:spacing w:before="315" w:after="105" w:line="360" w:lineRule="auto"/>
        <w:ind w:left="-30"/>
        <w:jc w:val="left"/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SHAP Summary Plot – Overall Feature Importance</w:t>
      </w:r>
    </w:p>
    <w:p w14:paraId="04EB494F">
      <w:pPr>
        <w:spacing w:before="315" w:after="105" w:line="360" w:lineRule="auto"/>
        <w:ind w:left="-30"/>
        <w:jc w:val="left"/>
      </w:pPr>
      <w:r>
        <w:drawing>
          <wp:inline distT="0" distB="0" distL="114300" distR="114300">
            <wp:extent cx="6029325" cy="50292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4D64">
      <w:pPr>
        <w:spacing w:before="315" w:after="105" w:line="360" w:lineRule="auto"/>
        <w:ind w:left="-30"/>
        <w:jc w:val="left"/>
        <w:rPr>
          <w:rFonts w:hint="default"/>
        </w:rPr>
      </w:pPr>
    </w:p>
    <w:p w14:paraId="2BFD650C">
      <w:pPr>
        <w:numPr>
          <w:ilvl w:val="0"/>
          <w:numId w:val="6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Interpretation: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The SHAP summary plot reveals which features most drive heart disease prediction across the test set by showing distribution and magnitude of SHAP values for each feature.</w:t>
      </w:r>
    </w:p>
    <w:p w14:paraId="35C0484A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33" o:spid="_x0000_s1033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559C3FD6">
      <w:pPr>
        <w:spacing w:before="315" w:after="105" w:line="360" w:lineRule="auto"/>
        <w:ind w:left="-30"/>
        <w:jc w:val="left"/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</w:pPr>
    </w:p>
    <w:p w14:paraId="7B62686E">
      <w:pPr>
        <w:spacing w:before="315" w:after="105" w:line="360" w:lineRule="auto"/>
        <w:ind w:left="-30"/>
        <w:jc w:val="left"/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</w:pPr>
    </w:p>
    <w:p w14:paraId="7ECA2884">
      <w:pPr>
        <w:spacing w:before="315" w:after="105" w:line="360" w:lineRule="auto"/>
        <w:ind w:left="-30"/>
        <w:jc w:val="left"/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</w:pPr>
    </w:p>
    <w:p w14:paraId="0AAD36ED">
      <w:pPr>
        <w:spacing w:before="315" w:after="105" w:line="360" w:lineRule="auto"/>
        <w:ind w:left="-30"/>
        <w:jc w:val="left"/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SHAP Force Plot – Individual Prediction Explanation</w:t>
      </w:r>
    </w:p>
    <w:p w14:paraId="11869965">
      <w:pPr>
        <w:spacing w:before="315" w:after="105" w:line="360" w:lineRule="auto"/>
        <w:ind w:left="-30"/>
        <w:jc w:val="left"/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</w:pPr>
      <w:r>
        <w:drawing>
          <wp:inline distT="0" distB="0" distL="114300" distR="114300">
            <wp:extent cx="6036945" cy="876935"/>
            <wp:effectExtent l="0" t="0" r="1905" b="184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6945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8C3D">
      <w:pPr>
        <w:numPr>
          <w:ilvl w:val="0"/>
          <w:numId w:val="7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Interpretation: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The force plot details how each feature contributed to the selected patient’s prediction, illustrating both positive and negative impacts on the final model outcome.</w:t>
      </w:r>
    </w:p>
    <w:p w14:paraId="6DC69544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34" o:spid="_x0000_s1034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2F06EEA4">
      <w:pPr>
        <w:spacing w:before="315" w:after="105" w:line="360" w:lineRule="auto"/>
        <w:ind w:left="-30"/>
        <w:jc w:val="left"/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SHAP Waterfall Plot – Feature Contribution</w:t>
      </w:r>
    </w:p>
    <w:p w14:paraId="33FFB357">
      <w:pPr>
        <w:spacing w:before="315" w:after="105" w:line="360" w:lineRule="auto"/>
        <w:ind w:left="-30"/>
        <w:jc w:val="left"/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</w:pPr>
      <w:r>
        <w:drawing>
          <wp:inline distT="0" distB="0" distL="114300" distR="114300">
            <wp:extent cx="5534025" cy="43815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E5CB6">
      <w:pPr>
        <w:numPr>
          <w:ilvl w:val="0"/>
          <w:numId w:val="8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Interpretation: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Shows, step-by-step, which features pushed the prediction higher or lower relative to the base value (average model output).</w:t>
      </w:r>
    </w:p>
    <w:p w14:paraId="35DDDEAC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35" o:spid="_x0000_s1035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6C310893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Top 5 Most Influential Features (from SHAP Analysis)</w:t>
      </w:r>
    </w:p>
    <w:p w14:paraId="59F3BA83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After examining the SHAP summary plot, the top five features contributing to heart disease prediction are typically:</w:t>
      </w:r>
    </w:p>
    <w:p w14:paraId="3A3DEA06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cp (chest pain type)</w:t>
      </w:r>
    </w:p>
    <w:p w14:paraId="4E729B1D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thalach (maximum heart rate achieved)</w:t>
      </w:r>
    </w:p>
    <w:p w14:paraId="796B50AA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oldpeak (ST depression)</w:t>
      </w:r>
    </w:p>
    <w:p w14:paraId="6685D485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ca (number of major vessels colored)</w:t>
      </w:r>
    </w:p>
    <w:p w14:paraId="016E4241">
      <w:pPr>
        <w:numPr>
          <w:ilvl w:val="0"/>
          <w:numId w:val="9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slope (slope of peak exercise ST segment)</w:t>
      </w:r>
    </w:p>
    <w:p w14:paraId="71176816">
      <w:pPr>
        <w:numPr>
          <w:ilvl w:val="0"/>
          <w:numId w:val="10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These features have the largest average absolute SHAP values, meaning they consistently affect model predictions the most.</w:t>
      </w:r>
    </w:p>
    <w:p w14:paraId="710B3B1E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36" o:spid="_x0000_s1036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27D32814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Comparison with Model’s Built-in Feature Importance</w:t>
      </w:r>
    </w:p>
    <w:p w14:paraId="00A970F6">
      <w:pPr>
        <w:numPr>
          <w:ilvl w:val="0"/>
          <w:numId w:val="1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Random Forest Feature Importance:</w:t>
      </w:r>
    </w:p>
    <w:p w14:paraId="26214ECE">
      <w:pPr>
        <w:numPr>
          <w:ilvl w:val="1"/>
          <w:numId w:val="1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Generally aligns with SHAP – features like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24"/>
          <w:szCs w:val="24"/>
          <w:shd w:val="clear" w:color="auto" w:fill="F8F8FA"/>
        </w:rPr>
        <w:t>cp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24"/>
          <w:szCs w:val="24"/>
          <w:shd w:val="clear" w:color="auto" w:fill="F8F8FA"/>
        </w:rPr>
        <w:t>thalach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24"/>
          <w:szCs w:val="24"/>
          <w:shd w:val="clear" w:color="auto" w:fill="F8F8FA"/>
        </w:rPr>
        <w:t>oldpeak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,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24"/>
          <w:szCs w:val="24"/>
          <w:shd w:val="clear" w:color="auto" w:fill="F8F8FA"/>
        </w:rPr>
        <w:t>ca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, and </w:t>
      </w:r>
      <w:r>
        <w:rPr>
          <w:rStyle w:val="4"/>
          <w:rFonts w:hint="default" w:ascii="Times New Roman" w:hAnsi="Times New Roman" w:eastAsia="ibm plex mono" w:cs="Times New Roman"/>
          <w:color w:val="000000"/>
          <w:sz w:val="24"/>
          <w:szCs w:val="24"/>
          <w:shd w:val="clear" w:color="auto" w:fill="F8F8FA"/>
        </w:rPr>
        <w:t>slope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are top-ranked.</w:t>
      </w:r>
    </w:p>
    <w:p w14:paraId="001B0B9A">
      <w:pPr>
        <w:numPr>
          <w:ilvl w:val="1"/>
          <w:numId w:val="11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SHAP provides a more nuanced, per-instance interpretation, while built-in importance is global and less sensitive to feature interaction.</w:t>
      </w:r>
    </w:p>
    <w:p w14:paraId="21E3C2E5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37" o:spid="_x0000_s1037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1070DB22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Discussion &amp; Domain Relevance</w:t>
      </w:r>
    </w:p>
    <w:p w14:paraId="6A777F48">
      <w:pPr>
        <w:numPr>
          <w:ilvl w:val="0"/>
          <w:numId w:val="1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Clinical Meaning: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Features identified as most predictive (chest pain type, max heart rate, etc.) are medically plausible risk factors for heart disease, supporting the interpretability and trustworthiness of the model’s predictions.</w:t>
      </w:r>
    </w:p>
    <w:p w14:paraId="069C938A">
      <w:pPr>
        <w:numPr>
          <w:ilvl w:val="0"/>
          <w:numId w:val="12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Insights: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SHAP analysis not only confirms known medical relationships but also provides transparency, crucial for health applications.</w:t>
      </w:r>
    </w:p>
    <w:p w14:paraId="3B46F2BA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38" o:spid="_x0000_s1038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4458AC19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Conclusion</w:t>
      </w:r>
    </w:p>
    <w:p w14:paraId="51AE038A">
      <w:pPr>
        <w:numPr>
          <w:ilvl w:val="0"/>
          <w:numId w:val="1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The combination of tree-based models and SHAP interpretations yields robust, accurate heart disease predictions and clear, trustworthy explanations.</w:t>
      </w:r>
    </w:p>
    <w:p w14:paraId="73F984CE">
      <w:pPr>
        <w:numPr>
          <w:ilvl w:val="0"/>
          <w:numId w:val="1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Top features highlight well-established clinical variables.</w:t>
      </w:r>
    </w:p>
    <w:p w14:paraId="21D99554">
      <w:pPr>
        <w:numPr>
          <w:ilvl w:val="0"/>
          <w:numId w:val="1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Limitations: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The dataset size is relatively small (n=303), possible generalizability issues.</w:t>
      </w:r>
    </w:p>
    <w:p w14:paraId="308DD873">
      <w:pPr>
        <w:numPr>
          <w:ilvl w:val="0"/>
          <w:numId w:val="13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Improvements: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 xml:space="preserve"> Try cross-validation, more advanced imputation, and additional model types for further validation.</w:t>
      </w:r>
    </w:p>
    <w:p w14:paraId="2E16B675">
      <w:pPr>
        <w:spacing w:before="210" w:after="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s1039" o:spid="_x0000_s1039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296ECA48">
      <w:pPr>
        <w:spacing w:before="315" w:after="105" w:line="360" w:lineRule="auto"/>
        <w:ind w:left="-3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b/>
          <w:color w:val="000000"/>
          <w:sz w:val="24"/>
          <w:szCs w:val="24"/>
        </w:rPr>
        <w:t>Appendix</w:t>
      </w:r>
    </w:p>
    <w:p w14:paraId="5279EFBF">
      <w:pPr>
        <w:numPr>
          <w:ilvl w:val="0"/>
          <w:numId w:val="1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Python code (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  <w:lang w:val="en-US"/>
        </w:rPr>
        <w:t>.ipynb</w:t>
      </w: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) and relevant plots are included as deliverables.</w:t>
      </w:r>
    </w:p>
    <w:p w14:paraId="3F5D193A">
      <w:pPr>
        <w:numPr>
          <w:ilvl w:val="0"/>
          <w:numId w:val="14"/>
        </w:numPr>
        <w:spacing w:before="105" w:after="105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t>Dataset fetched using reproducible code, no data attached directly to avoid duplication.</w:t>
      </w:r>
    </w:p>
    <w:p w14:paraId="167E9FEC">
      <w:p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inter" w:cs="Times New Roman"/>
          <w:color w:val="000000"/>
          <w:sz w:val="24"/>
          <w:szCs w:val="24"/>
        </w:rPr>
        <w:br w:type="textWrapping"/>
      </w:r>
    </w:p>
    <w:p w14:paraId="247665F6">
      <w:pPr>
        <w:numPr>
          <w:numId w:val="0"/>
        </w:numPr>
        <w:spacing w:after="210" w:line="36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n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bm plex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3">
    <w:nsid w:val="C8879AEF"/>
    <w:multiLevelType w:val="singleLevel"/>
    <w:tmpl w:val="C8879AE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5">
    <w:nsid w:val="0053208E"/>
    <w:multiLevelType w:val="singleLevel"/>
    <w:tmpl w:val="0053208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6">
    <w:nsid w:val="0248C179"/>
    <w:multiLevelType w:val="singleLevel"/>
    <w:tmpl w:val="0248C179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abstractNum w:abstractNumId="7">
    <w:nsid w:val="03D62ECE"/>
    <w:multiLevelType w:val="singleLevel"/>
    <w:tmpl w:val="03D62ECE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8">
    <w:nsid w:val="25B654F3"/>
    <w:multiLevelType w:val="singleLevel"/>
    <w:tmpl w:val="25B654F3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10">
    <w:nsid w:val="4D4DC07F"/>
    <w:multiLevelType w:val="singleLevel"/>
    <w:tmpl w:val="4D4DC07F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080" w:hanging="360"/>
      </w:pPr>
      <w:rPr>
        <w:rFonts w:hint="default" w:ascii="Courier New" w:hAnsi="Courier New" w:cs="Courier New"/>
      </w:rPr>
    </w:lvl>
  </w:abstractNum>
  <w:abstractNum w:abstractNumId="12">
    <w:nsid w:val="5A241D34"/>
    <w:multiLevelType w:val="singleLevel"/>
    <w:tmpl w:val="5A241D34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3">
    <w:nsid w:val="72183CF9"/>
    <w:multiLevelType w:val="singleLevel"/>
    <w:tmpl w:val="72183CF9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4D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qFormat/>
    <w:uiPriority w:val="0"/>
    <w:rPr>
      <w:rFonts w:ascii="Consolas" w:hAnsi="Consolas"/>
      <w:sz w:val="22"/>
    </w:rPr>
  </w:style>
  <w:style w:type="table" w:customStyle="1" w:styleId="5">
    <w:name w:val="Normal Grid"/>
    <w:basedOn w:val="3"/>
    <w:qFormat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13</TotalTime>
  <ScaleCrop>false</ScaleCrop>
  <LinksUpToDate>false</LinksUpToDate>
  <Application>WPS Office_12.2.0.20782_F1E327BC-269C-435d-A152-05C5408002CA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2025-08-19T08:23:00Z</dcterms:created>
  <dc:creator>html-to-docx</dc:creator>
  <cp:keywords>html-to-docx</cp:keywords>
  <cp:lastModifiedBy>Myaka akhila</cp:lastModifiedBy>
  <dcterms:modified xsi:type="dcterms:W3CDTF">2025-08-19T13:53:47Z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2F4BBEE796084472BFF79E9391E6F6BB_13</vt:lpwstr>
  </property>
</Properties>
</file>